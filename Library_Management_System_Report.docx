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FAB3E" w14:textId="77777777" w:rsidR="00830B2E" w:rsidRDefault="00830B2E" w:rsidP="00830B2E">
      <w:pPr>
        <w:spacing w:before="100" w:beforeAutospacing="1" w:after="100" w:afterAutospacing="1" w:line="240" w:lineRule="auto"/>
        <w:ind w:left="720" w:hanging="360"/>
        <w:contextualSpacing/>
        <w:outlineLvl w:val="1"/>
      </w:pPr>
    </w:p>
    <w:p w14:paraId="16647697" w14:textId="08DE660D" w:rsidR="00830B2E" w:rsidRDefault="00F50AAC" w:rsidP="00830B2E">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IN" w:eastAsia="en-IN"/>
        </w:rPr>
      </w:pPr>
      <w:r w:rsidRPr="00F50AAC">
        <w:rPr>
          <w:rFonts w:ascii="Times New Roman" w:eastAsia="Times New Roman" w:hAnsi="Times New Roman" w:cs="Times New Roman"/>
          <w:b/>
          <w:bCs/>
          <w:sz w:val="36"/>
          <w:szCs w:val="36"/>
          <w:lang w:val="en-IN" w:eastAsia="en-IN"/>
        </w:rPr>
        <w:drawing>
          <wp:inline distT="0" distB="0" distL="0" distR="0" wp14:anchorId="4EBE46A4" wp14:editId="1DD89C25">
            <wp:extent cx="6377017" cy="1645920"/>
            <wp:effectExtent l="0" t="0" r="5080" b="0"/>
            <wp:docPr id="681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89517" name=""/>
                    <pic:cNvPicPr/>
                  </pic:nvPicPr>
                  <pic:blipFill>
                    <a:blip r:embed="rId6"/>
                    <a:stretch>
                      <a:fillRect/>
                    </a:stretch>
                  </pic:blipFill>
                  <pic:spPr>
                    <a:xfrm>
                      <a:off x="0" y="0"/>
                      <a:ext cx="6381196" cy="1646999"/>
                    </a:xfrm>
                    <a:prstGeom prst="rect">
                      <a:avLst/>
                    </a:prstGeom>
                  </pic:spPr>
                </pic:pic>
              </a:graphicData>
            </a:graphic>
          </wp:inline>
        </w:drawing>
      </w:r>
    </w:p>
    <w:p w14:paraId="084BC933" w14:textId="77777777" w:rsidR="00830B2E" w:rsidRDefault="00830B2E" w:rsidP="00830B2E">
      <w:pPr>
        <w:pBdr>
          <w:bottom w:val="single" w:sz="4" w:space="1" w:color="auto"/>
        </w:pBdr>
        <w:spacing w:before="100" w:beforeAutospacing="1" w:after="100" w:afterAutospacing="1" w:line="240" w:lineRule="auto"/>
        <w:contextualSpacing/>
        <w:outlineLvl w:val="1"/>
        <w:rPr>
          <w:rFonts w:ascii="Times New Roman" w:eastAsia="Times New Roman" w:hAnsi="Times New Roman" w:cs="Times New Roman"/>
          <w:b/>
          <w:bCs/>
          <w:sz w:val="36"/>
          <w:szCs w:val="36"/>
          <w:lang w:val="en-IN" w:eastAsia="en-IN"/>
        </w:rPr>
      </w:pPr>
    </w:p>
    <w:p w14:paraId="66638A24" w14:textId="77777777" w:rsidR="00830B2E" w:rsidRPr="00830B2E" w:rsidRDefault="00830B2E" w:rsidP="00830B2E">
      <w:pPr>
        <w:spacing w:before="100" w:beforeAutospacing="1" w:after="100" w:afterAutospacing="1" w:line="240" w:lineRule="auto"/>
        <w:contextualSpacing/>
        <w:outlineLvl w:val="1"/>
        <w:rPr>
          <w:rFonts w:ascii="Times New Roman" w:eastAsia="Times New Roman" w:hAnsi="Times New Roman" w:cs="Times New Roman"/>
          <w:b/>
          <w:bCs/>
          <w:sz w:val="36"/>
          <w:szCs w:val="36"/>
          <w:lang w:val="en-IN" w:eastAsia="en-IN"/>
        </w:rPr>
      </w:pPr>
    </w:p>
    <w:p w14:paraId="3D9C16B7" w14:textId="3753B6ED" w:rsidR="00830B2E" w:rsidRDefault="00830B2E" w:rsidP="00830B2E">
      <w:pPr>
        <w:pStyle w:val="Heading1"/>
      </w:pPr>
      <w:r w:rsidRPr="00830B2E">
        <w:t>Title of the Project:</w:t>
      </w:r>
    </w:p>
    <w:p w14:paraId="4BA9A30E" w14:textId="45E137A3" w:rsidR="00F50AAC" w:rsidRPr="00F50AAC" w:rsidRDefault="00830B2E" w:rsidP="00F50AAC">
      <w:pPr>
        <w:pStyle w:val="Heading2"/>
      </w:pPr>
      <w:r>
        <w:tab/>
      </w:r>
      <w:r w:rsidR="00F50AAC">
        <w:t>Library Management System</w:t>
      </w:r>
    </w:p>
    <w:p w14:paraId="6D920905" w14:textId="77777777" w:rsidR="00663527" w:rsidRDefault="00000000">
      <w:pPr>
        <w:pStyle w:val="Heading2"/>
      </w:pPr>
      <w:r>
        <w:t>Aim</w:t>
      </w:r>
    </w:p>
    <w:p w14:paraId="1670F3A3" w14:textId="77777777" w:rsidR="00663527" w:rsidRDefault="00000000">
      <w:r>
        <w:t>The aim of this project is to develop a user-friendly Library Management System using Python and Tkinter to facilitate efficient management of library resources, including books and borrowers.</w:t>
      </w:r>
    </w:p>
    <w:p w14:paraId="063F8092" w14:textId="77777777" w:rsidR="00663527" w:rsidRDefault="00000000">
      <w:pPr>
        <w:pStyle w:val="Heading2"/>
      </w:pPr>
      <w:r>
        <w:t>Objectives</w:t>
      </w:r>
    </w:p>
    <w:p w14:paraId="4D341809" w14:textId="77777777" w:rsidR="00663527" w:rsidRDefault="00000000">
      <w:r>
        <w:t>1. To create a database schema for managing books and borrower information.</w:t>
      </w:r>
      <w:r>
        <w:br/>
        <w:t>2. To develop a GUI application for adding, viewing, borrowing, and returning books.</w:t>
      </w:r>
      <w:r>
        <w:br/>
        <w:t>3. To implement database connectivity using MySQL to store and retrieve data.</w:t>
      </w:r>
      <w:r>
        <w:br/>
        <w:t>4. To ensure user-friendly interactions through informative message boxes and error handling.</w:t>
      </w:r>
    </w:p>
    <w:p w14:paraId="628AF78B" w14:textId="77777777" w:rsidR="00663527" w:rsidRDefault="00000000">
      <w:pPr>
        <w:pStyle w:val="Heading2"/>
      </w:pPr>
      <w:r>
        <w:t>Tasks to be Done</w:t>
      </w:r>
    </w:p>
    <w:p w14:paraId="08478D61" w14:textId="77777777" w:rsidR="00663527" w:rsidRDefault="00000000">
      <w:r>
        <w:t>1. Set up the MySQL database and create necessary tables for books and borrowers.</w:t>
      </w:r>
      <w:r>
        <w:br/>
        <w:t>2. Design the Tkinter GUI layout for user interactions.</w:t>
      </w:r>
      <w:r>
        <w:br/>
        <w:t>3. Implement functions to add, delete, borrow, and return books.</w:t>
      </w:r>
      <w:r>
        <w:br/>
        <w:t>4. Test the application for functionality and user experience.</w:t>
      </w:r>
    </w:p>
    <w:p w14:paraId="5B397E5F" w14:textId="47B1ED96" w:rsidR="00830B2E" w:rsidRDefault="00000000" w:rsidP="00830B2E">
      <w:pPr>
        <w:pStyle w:val="Heading2"/>
      </w:pPr>
      <w:r>
        <w:t>Code</w:t>
      </w:r>
    </w:p>
    <w:p w14:paraId="2C922464" w14:textId="77777777" w:rsidR="00830B2E" w:rsidRDefault="00830B2E" w:rsidP="00830B2E"/>
    <w:p w14:paraId="54F2E90B" w14:textId="0C83D7C7" w:rsidR="00830B2E" w:rsidRPr="00F50AAC" w:rsidRDefault="00830B2E" w:rsidP="00830B2E">
      <w:pPr>
        <w:pStyle w:val="ListParagraph"/>
        <w:numPr>
          <w:ilvl w:val="0"/>
          <w:numId w:val="12"/>
        </w:numPr>
        <w:rPr>
          <w:b/>
          <w:bCs/>
          <w:sz w:val="24"/>
          <w:szCs w:val="24"/>
        </w:rPr>
      </w:pPr>
      <w:r w:rsidRPr="00F50AAC">
        <w:rPr>
          <w:b/>
          <w:bCs/>
          <w:sz w:val="24"/>
          <w:szCs w:val="24"/>
        </w:rPr>
        <w:t>Database Query</w:t>
      </w:r>
    </w:p>
    <w:p w14:paraId="053398E0" w14:textId="77777777" w:rsidR="00F50AAC" w:rsidRDefault="00F50AAC" w:rsidP="00830B2E">
      <w:pPr>
        <w:pStyle w:val="ListParagraph"/>
      </w:pPr>
    </w:p>
    <w:p w14:paraId="6D7E0C7C" w14:textId="77777777" w:rsidR="00F50AAC" w:rsidRDefault="00F50AAC" w:rsidP="00830B2E">
      <w:pPr>
        <w:pStyle w:val="ListParagraph"/>
      </w:pPr>
    </w:p>
    <w:p w14:paraId="5ABC2132" w14:textId="277C7AC1" w:rsidR="00830B2E" w:rsidRPr="00830B2E" w:rsidRDefault="00830B2E" w:rsidP="00830B2E">
      <w:pPr>
        <w:pStyle w:val="ListParagraph"/>
      </w:pPr>
      <w:r w:rsidRPr="00830B2E">
        <w:lastRenderedPageBreak/>
        <w:drawing>
          <wp:inline distT="0" distB="0" distL="0" distR="0" wp14:anchorId="18D1CF49" wp14:editId="78137AC9">
            <wp:extent cx="3695700" cy="4562735"/>
            <wp:effectExtent l="0" t="0" r="0" b="9525"/>
            <wp:docPr id="158125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0396" name=""/>
                    <pic:cNvPicPr/>
                  </pic:nvPicPr>
                  <pic:blipFill>
                    <a:blip r:embed="rId7"/>
                    <a:stretch>
                      <a:fillRect/>
                    </a:stretch>
                  </pic:blipFill>
                  <pic:spPr>
                    <a:xfrm>
                      <a:off x="0" y="0"/>
                      <a:ext cx="3699271" cy="4567144"/>
                    </a:xfrm>
                    <a:prstGeom prst="rect">
                      <a:avLst/>
                    </a:prstGeom>
                  </pic:spPr>
                </pic:pic>
              </a:graphicData>
            </a:graphic>
          </wp:inline>
        </w:drawing>
      </w:r>
    </w:p>
    <w:p w14:paraId="207B3642" w14:textId="77777777" w:rsidR="00F50AAC" w:rsidRDefault="00F50AAC"/>
    <w:p w14:paraId="108EBB57" w14:textId="62029A79" w:rsidR="00F50AAC" w:rsidRPr="00F50AAC" w:rsidRDefault="00F50AAC" w:rsidP="00F50AAC">
      <w:pPr>
        <w:pStyle w:val="ListParagraph"/>
        <w:numPr>
          <w:ilvl w:val="0"/>
          <w:numId w:val="12"/>
        </w:numPr>
        <w:rPr>
          <w:b/>
          <w:bCs/>
          <w:sz w:val="24"/>
          <w:szCs w:val="24"/>
        </w:rPr>
      </w:pPr>
      <w:r w:rsidRPr="00F50AAC">
        <w:rPr>
          <w:b/>
          <w:bCs/>
          <w:sz w:val="24"/>
          <w:szCs w:val="24"/>
        </w:rPr>
        <w:t>Python Code</w:t>
      </w:r>
    </w:p>
    <w:p w14:paraId="29979ED0" w14:textId="77777777" w:rsidR="00F50AAC" w:rsidRDefault="00F50AAC"/>
    <w:p w14:paraId="0621B4CF" w14:textId="7B901D00" w:rsidR="00663527" w:rsidRDefault="00000000" w:rsidP="00F50AAC">
      <w:pPr>
        <w:ind w:left="720"/>
      </w:pPr>
      <w:r>
        <w:t xml:space="preserve">import </w:t>
      </w:r>
      <w:proofErr w:type="spellStart"/>
      <w:r>
        <w:t>tkinter</w:t>
      </w:r>
      <w:proofErr w:type="spellEnd"/>
      <w:r>
        <w:t xml:space="preserve"> as </w:t>
      </w:r>
      <w:proofErr w:type="spellStart"/>
      <w:r>
        <w:t>tk</w:t>
      </w:r>
      <w:proofErr w:type="spellEnd"/>
      <w:r>
        <w:br/>
        <w:t>from tkinter import messagebox, ttk</w:t>
      </w:r>
      <w:r>
        <w:br/>
        <w:t>import mysql.connector</w:t>
      </w:r>
      <w:r>
        <w:br/>
      </w:r>
      <w:r>
        <w:br/>
        <w:t># Database connection details</w:t>
      </w:r>
      <w:r>
        <w:br/>
        <w:t>db_config = {</w:t>
      </w:r>
      <w:r>
        <w:br/>
        <w:t xml:space="preserve">    'user': 'root',       </w:t>
      </w:r>
      <w:r>
        <w:br/>
        <w:t xml:space="preserve">    'password': '</w:t>
      </w:r>
      <w:proofErr w:type="spellStart"/>
      <w:r>
        <w:t>piyush</w:t>
      </w:r>
      <w:proofErr w:type="spellEnd"/>
      <w:r>
        <w:t xml:space="preserve">',   </w:t>
      </w:r>
      <w:r>
        <w:br/>
        <w:t xml:space="preserve">    'host': 'localhost',</w:t>
      </w:r>
      <w:r>
        <w:br/>
        <w:t xml:space="preserve">    'database': 'library_management'</w:t>
      </w:r>
      <w:r>
        <w:br/>
        <w:t>}</w:t>
      </w:r>
      <w:r>
        <w:br/>
      </w:r>
      <w:r>
        <w:br/>
        <w:t># Database functions</w:t>
      </w:r>
      <w:r>
        <w:br/>
      </w:r>
      <w:r>
        <w:lastRenderedPageBreak/>
        <w:t>def add_book(title, author):</w:t>
      </w:r>
      <w:r>
        <w:br/>
        <w:t xml:space="preserve">    conn = mysql.connector.connect(**db_config)</w:t>
      </w:r>
      <w:r>
        <w:br/>
        <w:t xml:space="preserve">    cursor = conn.cursor()</w:t>
      </w:r>
      <w:r>
        <w:br/>
        <w:t xml:space="preserve">    cursor.execute('INSERT INTO books (title, author) VALUES (%s, %s)', (title, author))</w:t>
      </w:r>
      <w:r>
        <w:br/>
        <w:t xml:space="preserve">    conn.commit()</w:t>
      </w:r>
      <w:r>
        <w:br/>
        <w:t xml:space="preserve">    cursor.close()</w:t>
      </w:r>
      <w:r>
        <w:br/>
        <w:t xml:space="preserve">    conn.close()</w:t>
      </w:r>
      <w:r>
        <w:br/>
      </w:r>
      <w:r>
        <w:br/>
        <w:t>def delete_book(book_id):</w:t>
      </w:r>
      <w:r>
        <w:br/>
        <w:t xml:space="preserve">    conn = mysql.connector.connect(**db_config)</w:t>
      </w:r>
      <w:r>
        <w:br/>
        <w:t xml:space="preserve">    cursor = conn.cursor()</w:t>
      </w:r>
      <w:r>
        <w:br/>
        <w:t xml:space="preserve">    cursor.execute('DELETE FROM books WHERE id = %s', (book_id,))</w:t>
      </w:r>
      <w:r>
        <w:br/>
        <w:t xml:space="preserve">    conn.commit()</w:t>
      </w:r>
      <w:r>
        <w:br/>
        <w:t xml:space="preserve">    cursor.close()</w:t>
      </w:r>
      <w:r>
        <w:br/>
        <w:t xml:space="preserve">    conn.close()</w:t>
      </w:r>
      <w:r>
        <w:br/>
      </w:r>
      <w:r>
        <w:br/>
        <w:t>def view_books():</w:t>
      </w:r>
      <w:r>
        <w:br/>
        <w:t xml:space="preserve">    conn = mysql.connector.connect(**db_config)</w:t>
      </w:r>
      <w:r>
        <w:br/>
        <w:t xml:space="preserve">    cursor = conn.cursor()</w:t>
      </w:r>
      <w:r>
        <w:br/>
        <w:t xml:space="preserve">    cursor.execute('SELECT * FROM books')</w:t>
      </w:r>
      <w:r>
        <w:br/>
        <w:t xml:space="preserve">    rows = cursor.fetchall()</w:t>
      </w:r>
      <w:r>
        <w:br/>
        <w:t xml:space="preserve">    cursor.close()</w:t>
      </w:r>
      <w:r>
        <w:br/>
        <w:t xml:space="preserve">    conn.close()</w:t>
      </w:r>
      <w:r>
        <w:br/>
        <w:t xml:space="preserve">    return rows</w:t>
      </w:r>
      <w:r>
        <w:br/>
      </w:r>
      <w:r>
        <w:br/>
        <w:t>def get_borrower_details(borrower_id):</w:t>
      </w:r>
      <w:r>
        <w:br/>
        <w:t xml:space="preserve">    conn = mysql.connector.connect(**db_config)</w:t>
      </w:r>
      <w:r>
        <w:br/>
        <w:t xml:space="preserve">    cursor = conn.cursor()</w:t>
      </w:r>
      <w:r>
        <w:br/>
        <w:t xml:space="preserve">    cursor.execute('SELECT * FROM borrowers WHERE id = %s', (borrower_id,))</w:t>
      </w:r>
      <w:r>
        <w:br/>
        <w:t xml:space="preserve">    borrower = cursor.fetchone()</w:t>
      </w:r>
      <w:r>
        <w:br/>
        <w:t xml:space="preserve">    cursor.close()</w:t>
      </w:r>
      <w:r>
        <w:br/>
        <w:t xml:space="preserve">    conn.close()</w:t>
      </w:r>
      <w:r>
        <w:br/>
        <w:t xml:space="preserve">    return borrower</w:t>
      </w:r>
      <w:r>
        <w:br/>
      </w:r>
      <w:r>
        <w:br/>
        <w:t>def borrow_book(name, username, phone, email, book_id):</w:t>
      </w:r>
      <w:r>
        <w:br/>
        <w:t xml:space="preserve">    conn = mysql.connector.connect(**db_config)</w:t>
      </w:r>
      <w:r>
        <w:br/>
        <w:t xml:space="preserve">    cursor = conn.cursor()</w:t>
      </w:r>
      <w:r>
        <w:br/>
      </w:r>
      <w:r>
        <w:br/>
        <w:t xml:space="preserve">    # Insert borrower details</w:t>
      </w:r>
      <w:r>
        <w:br/>
        <w:t xml:space="preserve">    cursor.execute('INSERT INTO borrowers (name, username, phone, email) VALUES (%s, %s, %s, %s)', </w:t>
      </w:r>
      <w:r>
        <w:br/>
        <w:t xml:space="preserve">                   (name, username, phone, email))</w:t>
      </w:r>
      <w:r>
        <w:br/>
      </w:r>
      <w:r>
        <w:lastRenderedPageBreak/>
        <w:t xml:space="preserve">    borrower_id = cursor.lastrowid</w:t>
      </w:r>
      <w:r>
        <w:br/>
      </w:r>
      <w:r>
        <w:br/>
        <w:t xml:space="preserve">    # Update book with borrower_id</w:t>
      </w:r>
      <w:r>
        <w:br/>
        <w:t xml:space="preserve">    cursor.execute('UPDATE books SET is_borrowed = 1, borrower_id = %s WHERE id = %s', (borrower_id, book_id))</w:t>
      </w:r>
      <w:r>
        <w:br/>
        <w:t xml:space="preserve">    conn.commit()</w:t>
      </w:r>
      <w:r>
        <w:br/>
        <w:t xml:space="preserve">    cursor.close()</w:t>
      </w:r>
      <w:r>
        <w:br/>
        <w:t xml:space="preserve">    conn.close()</w:t>
      </w:r>
      <w:r>
        <w:br/>
      </w:r>
      <w:r>
        <w:br/>
        <w:t>def return_book(book_id):</w:t>
      </w:r>
      <w:r>
        <w:br/>
        <w:t xml:space="preserve">    conn = mysql.connector.connect(**db_config)</w:t>
      </w:r>
      <w:r>
        <w:br/>
        <w:t xml:space="preserve">    cursor = conn.cursor()</w:t>
      </w:r>
      <w:r>
        <w:br/>
        <w:t xml:space="preserve">    cursor.execute('UPDATE books SET is_borrowed = 0, borrower_id = NULL WHERE id = %s', (book_id,))</w:t>
      </w:r>
      <w:r>
        <w:br/>
        <w:t xml:space="preserve">    conn.commit()</w:t>
      </w:r>
      <w:r>
        <w:br/>
        <w:t xml:space="preserve">    cursor.close()</w:t>
      </w:r>
      <w:r>
        <w:br/>
        <w:t xml:space="preserve">    conn.close()</w:t>
      </w:r>
      <w:r>
        <w:br/>
      </w:r>
      <w:r>
        <w:br/>
        <w:t># Tkinter GUI</w:t>
      </w:r>
      <w:r>
        <w:br/>
        <w:t>class LibraryApp:</w:t>
      </w:r>
      <w:r>
        <w:br/>
        <w:t xml:space="preserve">    def __init__(self, root):</w:t>
      </w:r>
      <w:r>
        <w:br/>
        <w:t xml:space="preserve">        self.root = root</w:t>
      </w:r>
      <w:r>
        <w:br/>
        <w:t xml:space="preserve">        self.root.title("Library Management System")</w:t>
      </w:r>
      <w:r>
        <w:br/>
      </w:r>
      <w:r>
        <w:br/>
        <w:t xml:space="preserve">        # Input fields for book info</w:t>
      </w:r>
      <w:r>
        <w:br/>
        <w:t xml:space="preserve">        self.title_label = tk.Label(root, text="Book Title:")</w:t>
      </w:r>
      <w:r>
        <w:br/>
        <w:t xml:space="preserve">        self.title_label.pack()</w:t>
      </w:r>
      <w:r>
        <w:br/>
        <w:t xml:space="preserve">        self.title_entry = tk.Entry(root)</w:t>
      </w:r>
      <w:r>
        <w:br/>
        <w:t xml:space="preserve">        self.title_entry.pack()</w:t>
      </w:r>
      <w:r>
        <w:br/>
      </w:r>
      <w:r>
        <w:br/>
        <w:t xml:space="preserve">        self.author_label = tk.Label(root, text="Author:")</w:t>
      </w:r>
      <w:r>
        <w:br/>
        <w:t xml:space="preserve">        self.author_label.pack()</w:t>
      </w:r>
      <w:r>
        <w:br/>
        <w:t xml:space="preserve">        self.author_entry = tk.Entry(root)</w:t>
      </w:r>
      <w:r>
        <w:br/>
        <w:t xml:space="preserve">        self.author_entry.pack()</w:t>
      </w:r>
      <w:r>
        <w:br/>
      </w:r>
      <w:r>
        <w:br/>
        <w:t xml:space="preserve">        self.add_button = tk.Button(root, text="Add Book", command=self.add_book)</w:t>
      </w:r>
      <w:r>
        <w:br/>
        <w:t xml:space="preserve">        self.add_button.pack()</w:t>
      </w:r>
      <w:r>
        <w:br/>
      </w:r>
      <w:r>
        <w:br/>
        <w:t xml:space="preserve">        self.view_button = tk.Button(root, text="View Books", command=self.view_books)</w:t>
      </w:r>
      <w:r>
        <w:br/>
        <w:t xml:space="preserve">        self.view_button.pack()</w:t>
      </w:r>
      <w:r>
        <w:br/>
      </w:r>
      <w:r>
        <w:br/>
        <w:t xml:space="preserve">        self.borrow_button = tk.Button(root, text="Borrow Book", </w:t>
      </w:r>
      <w:r>
        <w:lastRenderedPageBreak/>
        <w:t>command=self.borrow_book)</w:t>
      </w:r>
      <w:r>
        <w:br/>
        <w:t xml:space="preserve">        self.borrow_button.pack()</w:t>
      </w:r>
      <w:r>
        <w:br/>
      </w:r>
      <w:r>
        <w:br/>
        <w:t xml:space="preserve">        self.return_button = tk.Button(root, text="Return Book", command=self.return_book)</w:t>
      </w:r>
      <w:r>
        <w:br/>
        <w:t xml:space="preserve">        self.return_button.pack()</w:t>
      </w:r>
      <w:r>
        <w:br/>
      </w:r>
      <w:r>
        <w:br/>
        <w:t xml:space="preserve">        self.delete_button = tk.Button(root, text="Delete Book", command=self.delete_book)</w:t>
      </w:r>
      <w:r>
        <w:br/>
        <w:t xml:space="preserve">        self.delete_button.pack()</w:t>
      </w:r>
      <w:r>
        <w:br/>
      </w:r>
      <w:r>
        <w:br/>
        <w:t xml:space="preserve">        self.books_tree = ttk.Treeview(root, columns=("ID", "Title", "Author", "Borrowed"))</w:t>
      </w:r>
      <w:r>
        <w:br/>
        <w:t xml:space="preserve">        self.books_tree.heading('#1', text='ID')</w:t>
      </w:r>
      <w:r>
        <w:br/>
        <w:t xml:space="preserve">        self.books_tree.heading('#2', text='Title')</w:t>
      </w:r>
      <w:r>
        <w:br/>
        <w:t xml:space="preserve">        self.books_tree.heading('#3', text='Author')</w:t>
      </w:r>
      <w:r>
        <w:br/>
        <w:t xml:space="preserve">        self.books_tree.heading('#4', text='Borrowed')</w:t>
      </w:r>
      <w:r>
        <w:br/>
        <w:t xml:space="preserve">        self.books_tree.pack()</w:t>
      </w:r>
      <w:r>
        <w:br/>
      </w:r>
      <w:r>
        <w:br/>
        <w:t xml:space="preserve">        self.borrower_label = tk.Label(root, text="Borrower Details:")</w:t>
      </w:r>
      <w:r>
        <w:br/>
        <w:t xml:space="preserve">        self.borrower_label.pack()</w:t>
      </w:r>
      <w:r>
        <w:br/>
      </w:r>
      <w:r>
        <w:br/>
        <w:t xml:space="preserve">        self.borrower_info = tk.Label(root, text="No book selected")</w:t>
      </w:r>
      <w:r>
        <w:br/>
        <w:t xml:space="preserve">        self.borrower_info.pack()</w:t>
      </w:r>
      <w:r>
        <w:br/>
      </w:r>
      <w:r>
        <w:br/>
        <w:t xml:space="preserve">    def add_book(self):</w:t>
      </w:r>
      <w:r>
        <w:br/>
        <w:t xml:space="preserve">        title = self.title_entry.get()</w:t>
      </w:r>
      <w:r>
        <w:br/>
        <w:t xml:space="preserve">        author = self.author_entry.get()</w:t>
      </w:r>
      <w:r>
        <w:br/>
        <w:t xml:space="preserve">        if title and author:</w:t>
      </w:r>
      <w:r>
        <w:br/>
        <w:t xml:space="preserve">            add_book(title, author)</w:t>
      </w:r>
      <w:r>
        <w:br/>
        <w:t xml:space="preserve">            messagebox.showinfo("Success", "Book added successfully!")</w:t>
      </w:r>
      <w:r>
        <w:br/>
        <w:t xml:space="preserve">            self.title_entry.delete(0, tk.END)</w:t>
      </w:r>
      <w:r>
        <w:br/>
        <w:t xml:space="preserve">            self.author_entry.delete(0, tk.END)</w:t>
      </w:r>
      <w:r>
        <w:br/>
        <w:t xml:space="preserve">        else:</w:t>
      </w:r>
      <w:r>
        <w:br/>
        <w:t xml:space="preserve">            messagebox.showwarning("Input Error", "Please enter both title and author.")</w:t>
      </w:r>
      <w:r>
        <w:br/>
      </w:r>
      <w:r>
        <w:br/>
        <w:t xml:space="preserve">    def view_books(self):</w:t>
      </w:r>
      <w:r>
        <w:br/>
        <w:t xml:space="preserve">        for row in self.books_tree.get_children():</w:t>
      </w:r>
      <w:r>
        <w:br/>
        <w:t xml:space="preserve">            self.books_tree.delete(row)</w:t>
      </w:r>
      <w:r>
        <w:br/>
        <w:t xml:space="preserve">        books = view_books()</w:t>
      </w:r>
      <w:r>
        <w:br/>
        <w:t xml:space="preserve">        for book in books:</w:t>
      </w:r>
      <w:r>
        <w:br/>
        <w:t xml:space="preserve">            self.books_tree.insert("", tk.END, values=book)</w:t>
      </w:r>
      <w:r>
        <w:br/>
      </w:r>
      <w:r>
        <w:lastRenderedPageBreak/>
        <w:br/>
        <w:t xml:space="preserve">    def borrow_book(self):</w:t>
      </w:r>
      <w:r>
        <w:br/>
        <w:t xml:space="preserve">        selected_item = self.books_tree.selection()</w:t>
      </w:r>
      <w:r>
        <w:br/>
        <w:t xml:space="preserve">        if selected_item:</w:t>
      </w:r>
      <w:r>
        <w:br/>
        <w:t xml:space="preserve">            book_id = self.books_tree.item(selected_item, 'values')[0]</w:t>
      </w:r>
      <w:r>
        <w:br/>
      </w:r>
      <w:r>
        <w:br/>
        <w:t xml:space="preserve">            # Create the borrow window for user details</w:t>
      </w:r>
      <w:r>
        <w:br/>
        <w:t xml:space="preserve">            self.borrow_window = tk.Toplevel(self.root)</w:t>
      </w:r>
      <w:r>
        <w:br/>
        <w:t xml:space="preserve">            self.borrow_window.title("Borrow Book")</w:t>
      </w:r>
      <w:r>
        <w:br/>
      </w:r>
      <w:r>
        <w:br/>
        <w:t xml:space="preserve">            tk.Label(self.borrow_window, text="Enter your Name:").pack()</w:t>
      </w:r>
      <w:r>
        <w:br/>
        <w:t xml:space="preserve">            self.name_entry = tk.Entry(self.borrow_window)</w:t>
      </w:r>
      <w:r>
        <w:br/>
        <w:t xml:space="preserve">            self.name_entry.pack()</w:t>
      </w:r>
      <w:r>
        <w:br/>
      </w:r>
      <w:r>
        <w:br/>
        <w:t xml:space="preserve">            tk.Label(self.borrow_window, text="Enter your Username:").pack()</w:t>
      </w:r>
      <w:r>
        <w:br/>
        <w:t xml:space="preserve">            self.username_entry = tk.Entry(self.borrow_window)</w:t>
      </w:r>
      <w:r>
        <w:br/>
        <w:t xml:space="preserve">            self.username_entry.pack()</w:t>
      </w:r>
      <w:r>
        <w:br/>
      </w:r>
      <w:r>
        <w:br/>
        <w:t xml:space="preserve">            tk.Label(self.borrow_window, text="Enter your Phone Number:").pack()</w:t>
      </w:r>
      <w:r>
        <w:br/>
        <w:t xml:space="preserve">            self.phone_entry = tk.Entry(self.borrow_window)</w:t>
      </w:r>
      <w:r>
        <w:br/>
        <w:t xml:space="preserve">            self.phone_entry.pack()</w:t>
      </w:r>
      <w:r>
        <w:br/>
      </w:r>
      <w:r>
        <w:br/>
        <w:t xml:space="preserve">            tk.Label(self.borrow_window, text="Enter your Email:").pack()</w:t>
      </w:r>
      <w:r>
        <w:br/>
        <w:t xml:space="preserve">            self.email_entry = tk.Entry(self.borrow_window)</w:t>
      </w:r>
      <w:r>
        <w:br/>
        <w:t xml:space="preserve">            self.email_entry.pack()</w:t>
      </w:r>
      <w:r>
        <w:br/>
      </w:r>
      <w:r>
        <w:br/>
        <w:t xml:space="preserve">            borrow_button = tk.Button(self.borrow_window, text="Borrow Book", command=lambda: self.borrow_confirm(book_id))</w:t>
      </w:r>
      <w:r>
        <w:br/>
        <w:t xml:space="preserve">            borrow_button.pack()</w:t>
      </w:r>
      <w:r>
        <w:br/>
      </w:r>
      <w:r>
        <w:br/>
        <w:t xml:space="preserve">        else:</w:t>
      </w:r>
      <w:r>
        <w:br/>
        <w:t xml:space="preserve">            messagebox.showwarning("Selection Error", "Please select a book to borrow.")</w:t>
      </w:r>
      <w:r>
        <w:br/>
      </w:r>
      <w:r>
        <w:br/>
        <w:t xml:space="preserve">    def borrow_confirm(self, book_id):</w:t>
      </w:r>
      <w:r>
        <w:br/>
        <w:t xml:space="preserve">        name = self.name_entry.get()</w:t>
      </w:r>
      <w:r>
        <w:br/>
        <w:t xml:space="preserve">        username = self.username_entry.get()</w:t>
      </w:r>
      <w:r>
        <w:br/>
        <w:t xml:space="preserve">        phone = self.phone_entry.get()</w:t>
      </w:r>
      <w:r>
        <w:br/>
        <w:t xml:space="preserve">        email = self.email_entry.get()</w:t>
      </w:r>
      <w:r>
        <w:br/>
      </w:r>
      <w:r>
        <w:br/>
        <w:t xml:space="preserve">        if name and username and phone and email:</w:t>
      </w:r>
      <w:r>
        <w:br/>
        <w:t xml:space="preserve">            borrow_book(name, username, phone, email, book_id)</w:t>
      </w:r>
      <w:r>
        <w:br/>
        <w:t xml:space="preserve">            messagebox.showinfo("Success", "Book borrowed successfully!")</w:t>
      </w:r>
      <w:r>
        <w:br/>
      </w:r>
      <w:r>
        <w:lastRenderedPageBreak/>
        <w:t xml:space="preserve">            self.view_books()</w:t>
      </w:r>
      <w:r>
        <w:br/>
        <w:t xml:space="preserve">            self.borrow_window.destroy()  # Close the borrow window</w:t>
      </w:r>
      <w:r>
        <w:br/>
        <w:t xml:space="preserve">            self.show_borrower_details(book_id)  # Display borrower details</w:t>
      </w:r>
      <w:r>
        <w:br/>
        <w:t xml:space="preserve">        else:</w:t>
      </w:r>
      <w:r>
        <w:br/>
        <w:t xml:space="preserve">            messagebox.showwarning("Input Error", "Please enter all user details.")</w:t>
      </w:r>
      <w:r>
        <w:br/>
      </w:r>
      <w:r>
        <w:br/>
        <w:t xml:space="preserve">    def return_book(self):</w:t>
      </w:r>
      <w:r>
        <w:br/>
        <w:t xml:space="preserve">        selected_item = self.books_tree.selection()</w:t>
      </w:r>
      <w:r>
        <w:br/>
        <w:t xml:space="preserve">        if selected_item:</w:t>
      </w:r>
      <w:r>
        <w:br/>
        <w:t xml:space="preserve">            book_id = self.books_tree.item(selected_item, 'values')[0]</w:t>
      </w:r>
      <w:r>
        <w:br/>
        <w:t xml:space="preserve">            return_book(book_id)</w:t>
      </w:r>
      <w:r>
        <w:br/>
        <w:t xml:space="preserve">            messagebox.showinfo("Success", "Book returned successfully!")</w:t>
      </w:r>
      <w:r>
        <w:br/>
        <w:t xml:space="preserve">            self.view_books()</w:t>
      </w:r>
      <w:r>
        <w:br/>
        <w:t xml:space="preserve">            self.borrower_info.config(text="No book selected")</w:t>
      </w:r>
      <w:r>
        <w:br/>
        <w:t xml:space="preserve">        else:</w:t>
      </w:r>
      <w:r>
        <w:br/>
        <w:t xml:space="preserve">            messagebox.showwarning("Selection Error", "Please select a book to return.")</w:t>
      </w:r>
      <w:r>
        <w:br/>
      </w:r>
      <w:r>
        <w:br/>
        <w:t xml:space="preserve">    def delete_book(self):</w:t>
      </w:r>
      <w:r>
        <w:br/>
        <w:t xml:space="preserve">        selected_item = self.books_tree.selection()</w:t>
      </w:r>
      <w:r>
        <w:br/>
        <w:t xml:space="preserve">        if selected_item:</w:t>
      </w:r>
      <w:r>
        <w:br/>
        <w:t xml:space="preserve">            book_id = self.books_tree.item(selected_item, 'values')[0]</w:t>
      </w:r>
      <w:r>
        <w:br/>
        <w:t xml:space="preserve">            delete_book(book_id)</w:t>
      </w:r>
      <w:r>
        <w:br/>
        <w:t xml:space="preserve">            messagebox.showinfo("Success", "Book deleted successfully!")</w:t>
      </w:r>
      <w:r>
        <w:br/>
        <w:t xml:space="preserve">            self.view_books()</w:t>
      </w:r>
      <w:r>
        <w:br/>
        <w:t xml:space="preserve">        else:</w:t>
      </w:r>
      <w:r>
        <w:br/>
        <w:t xml:space="preserve">            messagebox.showwarning("Selection Error", "Please select a book to delete.")</w:t>
      </w:r>
      <w:r>
        <w:br/>
      </w:r>
      <w:r>
        <w:br/>
        <w:t xml:space="preserve">    def show_borrower_details(self, book_id):</w:t>
      </w:r>
      <w:r>
        <w:br/>
        <w:t xml:space="preserve">        conn = mysql.connector.connect(**db_config)</w:t>
      </w:r>
      <w:r>
        <w:br/>
        <w:t xml:space="preserve">        cursor = conn.cursor()</w:t>
      </w:r>
      <w:r>
        <w:br/>
        <w:t xml:space="preserve">        cursor.execute('SELECT borrower_id FROM books WHERE id = %s', (book_id,))</w:t>
      </w:r>
      <w:r>
        <w:br/>
        <w:t xml:space="preserve">        borrower_id = cursor.fetchone()[0]</w:t>
      </w:r>
      <w:r>
        <w:br/>
      </w:r>
      <w:r>
        <w:br/>
        <w:t xml:space="preserve">        if borrower_id:</w:t>
      </w:r>
      <w:r>
        <w:br/>
        <w:t xml:space="preserve">            borrower = get_borrower_details(borrower_id)</w:t>
      </w:r>
      <w:r>
        <w:br/>
        <w:t xml:space="preserve">            borrower_text = f"Name: {borrower[1]}</w:t>
      </w:r>
      <w:r>
        <w:br/>
        <w:t>Username: {borrower[2]}</w:t>
      </w:r>
      <w:r>
        <w:br/>
        <w:t>Phone: {borrower[3]}</w:t>
      </w:r>
      <w:r>
        <w:br/>
        <w:t>Email: {borrower[4]}"</w:t>
      </w:r>
      <w:r>
        <w:br/>
        <w:t xml:space="preserve">            self.borrower_info.config(text=borrower_text)</w:t>
      </w:r>
      <w:r>
        <w:br/>
        <w:t xml:space="preserve">        cursor.close()</w:t>
      </w:r>
      <w:r>
        <w:br/>
        <w:t xml:space="preserve">        conn.close()</w:t>
      </w:r>
      <w:r>
        <w:br/>
      </w:r>
      <w:r>
        <w:br/>
      </w:r>
      <w:r>
        <w:lastRenderedPageBreak/>
        <w:t># Run the app</w:t>
      </w:r>
      <w:r>
        <w:br/>
        <w:t>root = tk.Tk()</w:t>
      </w:r>
      <w:r>
        <w:br/>
        <w:t>app = LibraryApp(root)</w:t>
      </w:r>
      <w:r>
        <w:br/>
        <w:t>root.mainloop()</w:t>
      </w:r>
      <w:r>
        <w:br/>
      </w:r>
    </w:p>
    <w:p w14:paraId="56222BCF" w14:textId="77777777" w:rsidR="00663527" w:rsidRDefault="00000000">
      <w:pPr>
        <w:pStyle w:val="Heading2"/>
      </w:pPr>
      <w:r>
        <w:t>Output</w:t>
      </w:r>
    </w:p>
    <w:p w14:paraId="4797752A" w14:textId="77777777" w:rsidR="00F50AAC" w:rsidRPr="00F50AAC" w:rsidRDefault="00F50AAC" w:rsidP="00F50AAC"/>
    <w:p w14:paraId="77F79065" w14:textId="10A9FE17" w:rsidR="00663527" w:rsidRDefault="00F50AAC">
      <w:r w:rsidRPr="00F50AAC">
        <w:drawing>
          <wp:inline distT="0" distB="0" distL="0" distR="0" wp14:anchorId="648582AF" wp14:editId="6639BF71">
            <wp:extent cx="5486400" cy="3134360"/>
            <wp:effectExtent l="0" t="0" r="0" b="8890"/>
            <wp:docPr id="116316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60861" name=""/>
                    <pic:cNvPicPr/>
                  </pic:nvPicPr>
                  <pic:blipFill>
                    <a:blip r:embed="rId8"/>
                    <a:stretch>
                      <a:fillRect/>
                    </a:stretch>
                  </pic:blipFill>
                  <pic:spPr>
                    <a:xfrm>
                      <a:off x="0" y="0"/>
                      <a:ext cx="5486400" cy="3134360"/>
                    </a:xfrm>
                    <a:prstGeom prst="rect">
                      <a:avLst/>
                    </a:prstGeom>
                  </pic:spPr>
                </pic:pic>
              </a:graphicData>
            </a:graphic>
          </wp:inline>
        </w:drawing>
      </w:r>
      <w:r w:rsidR="00000000">
        <w:t>.</w:t>
      </w:r>
    </w:p>
    <w:p w14:paraId="35F889FD" w14:textId="77777777" w:rsidR="00830B2E" w:rsidRPr="00830B2E" w:rsidRDefault="00830B2E" w:rsidP="00830B2E">
      <w:pPr>
        <w:pStyle w:val="Heading2"/>
        <w:rPr>
          <w:lang w:val="en-IN"/>
        </w:rPr>
      </w:pPr>
      <w:r w:rsidRPr="00830B2E">
        <w:rPr>
          <w:lang w:val="en-IN"/>
        </w:rPr>
        <w:t>Learning Outcomes</w:t>
      </w:r>
    </w:p>
    <w:p w14:paraId="1AD2744C" w14:textId="77777777" w:rsidR="00830B2E" w:rsidRPr="00830B2E" w:rsidRDefault="00830B2E" w:rsidP="00830B2E">
      <w:pPr>
        <w:numPr>
          <w:ilvl w:val="0"/>
          <w:numId w:val="10"/>
        </w:numPr>
        <w:rPr>
          <w:lang w:val="en-IN"/>
        </w:rPr>
      </w:pPr>
      <w:r w:rsidRPr="00830B2E">
        <w:rPr>
          <w:lang w:val="en-IN"/>
        </w:rPr>
        <w:t xml:space="preserve">Gained practical experience in using </w:t>
      </w:r>
      <w:proofErr w:type="spellStart"/>
      <w:r w:rsidRPr="00830B2E">
        <w:rPr>
          <w:lang w:val="en-IN"/>
        </w:rPr>
        <w:t>Tkinter</w:t>
      </w:r>
      <w:proofErr w:type="spellEnd"/>
      <w:r w:rsidRPr="00830B2E">
        <w:rPr>
          <w:lang w:val="en-IN"/>
        </w:rPr>
        <w:t xml:space="preserve"> for GUI development in Python.</w:t>
      </w:r>
    </w:p>
    <w:p w14:paraId="16C442BB" w14:textId="77777777" w:rsidR="00830B2E" w:rsidRPr="00830B2E" w:rsidRDefault="00830B2E" w:rsidP="00830B2E">
      <w:pPr>
        <w:numPr>
          <w:ilvl w:val="0"/>
          <w:numId w:val="10"/>
        </w:numPr>
        <w:rPr>
          <w:lang w:val="en-IN"/>
        </w:rPr>
      </w:pPr>
      <w:r w:rsidRPr="00830B2E">
        <w:rPr>
          <w:lang w:val="en-IN"/>
        </w:rPr>
        <w:t>Developed skills in integrating Python applications with MySQL databases.</w:t>
      </w:r>
    </w:p>
    <w:p w14:paraId="0240BF7A" w14:textId="77777777" w:rsidR="00830B2E" w:rsidRPr="00830B2E" w:rsidRDefault="00830B2E" w:rsidP="00830B2E">
      <w:pPr>
        <w:numPr>
          <w:ilvl w:val="0"/>
          <w:numId w:val="10"/>
        </w:numPr>
        <w:rPr>
          <w:lang w:val="en-IN"/>
        </w:rPr>
      </w:pPr>
      <w:r w:rsidRPr="00830B2E">
        <w:rPr>
          <w:lang w:val="en-IN"/>
        </w:rPr>
        <w:t>Understood the importance of user interface design for improving user experience.</w:t>
      </w:r>
    </w:p>
    <w:p w14:paraId="08FE6000" w14:textId="77777777" w:rsidR="00830B2E" w:rsidRPr="00830B2E" w:rsidRDefault="00830B2E" w:rsidP="00830B2E">
      <w:pPr>
        <w:numPr>
          <w:ilvl w:val="0"/>
          <w:numId w:val="10"/>
        </w:numPr>
        <w:rPr>
          <w:lang w:val="en-IN"/>
        </w:rPr>
      </w:pPr>
      <w:r w:rsidRPr="00830B2E">
        <w:rPr>
          <w:lang w:val="en-IN"/>
        </w:rPr>
        <w:t>Learned how to handle user inputs and validate data in a real-world application.</w:t>
      </w:r>
    </w:p>
    <w:p w14:paraId="21B587B7" w14:textId="77777777" w:rsidR="00830B2E" w:rsidRPr="00830B2E" w:rsidRDefault="00830B2E" w:rsidP="00830B2E">
      <w:pPr>
        <w:numPr>
          <w:ilvl w:val="0"/>
          <w:numId w:val="10"/>
        </w:numPr>
        <w:rPr>
          <w:lang w:val="en-IN"/>
        </w:rPr>
      </w:pPr>
      <w:r w:rsidRPr="00830B2E">
        <w:rPr>
          <w:lang w:val="en-IN"/>
        </w:rPr>
        <w:t>Enhanced problem-solving skills by implementing various functionalities in the library management context.</w:t>
      </w:r>
    </w:p>
    <w:p w14:paraId="4C244C4A" w14:textId="77777777" w:rsidR="00830B2E" w:rsidRPr="00830B2E" w:rsidRDefault="00830B2E" w:rsidP="00830B2E">
      <w:pPr>
        <w:pStyle w:val="Heading2"/>
        <w:rPr>
          <w:lang w:val="en-IN"/>
        </w:rPr>
      </w:pPr>
      <w:r w:rsidRPr="00830B2E">
        <w:rPr>
          <w:lang w:val="en-IN"/>
        </w:rPr>
        <w:t>Conclusions</w:t>
      </w:r>
    </w:p>
    <w:p w14:paraId="278F9527" w14:textId="77777777" w:rsidR="00830B2E" w:rsidRPr="00830B2E" w:rsidRDefault="00830B2E" w:rsidP="00830B2E">
      <w:pPr>
        <w:rPr>
          <w:lang w:val="en-IN"/>
        </w:rPr>
      </w:pPr>
      <w:r w:rsidRPr="00830B2E">
        <w:rPr>
          <w:lang w:val="en-IN"/>
        </w:rPr>
        <w:t>The Library Management System successfully meets its objectives of simplifying library operations. Through this project, I have learned valuable programming and database management skills. The system can be further enhanced by adding features like search functionality, late fee calculation, and user authentication to improve overall user experience and efficiency.</w:t>
      </w:r>
    </w:p>
    <w:sectPr w:rsidR="00830B2E" w:rsidRPr="00830B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D6589C"/>
    <w:multiLevelType w:val="multilevel"/>
    <w:tmpl w:val="43E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62510"/>
    <w:multiLevelType w:val="hybridMultilevel"/>
    <w:tmpl w:val="27EE27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A515F8"/>
    <w:multiLevelType w:val="hybridMultilevel"/>
    <w:tmpl w:val="FACC0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E25E0B"/>
    <w:multiLevelType w:val="hybridMultilevel"/>
    <w:tmpl w:val="122A2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6599074">
    <w:abstractNumId w:val="8"/>
  </w:num>
  <w:num w:numId="2" w16cid:durableId="669724199">
    <w:abstractNumId w:val="6"/>
  </w:num>
  <w:num w:numId="3" w16cid:durableId="1838229320">
    <w:abstractNumId w:val="5"/>
  </w:num>
  <w:num w:numId="4" w16cid:durableId="381755807">
    <w:abstractNumId w:val="4"/>
  </w:num>
  <w:num w:numId="5" w16cid:durableId="495414200">
    <w:abstractNumId w:val="7"/>
  </w:num>
  <w:num w:numId="6" w16cid:durableId="160120885">
    <w:abstractNumId w:val="3"/>
  </w:num>
  <w:num w:numId="7" w16cid:durableId="788429216">
    <w:abstractNumId w:val="2"/>
  </w:num>
  <w:num w:numId="8" w16cid:durableId="858396318">
    <w:abstractNumId w:val="1"/>
  </w:num>
  <w:num w:numId="9" w16cid:durableId="542982727">
    <w:abstractNumId w:val="0"/>
  </w:num>
  <w:num w:numId="10" w16cid:durableId="403376552">
    <w:abstractNumId w:val="9"/>
  </w:num>
  <w:num w:numId="11" w16cid:durableId="941717513">
    <w:abstractNumId w:val="12"/>
  </w:num>
  <w:num w:numId="12" w16cid:durableId="1292664441">
    <w:abstractNumId w:val="11"/>
  </w:num>
  <w:num w:numId="13" w16cid:durableId="1139956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527"/>
    <w:rsid w:val="00830B2E"/>
    <w:rsid w:val="00AA1D8D"/>
    <w:rsid w:val="00B47730"/>
    <w:rsid w:val="00C51156"/>
    <w:rsid w:val="00CB0664"/>
    <w:rsid w:val="00F50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4236C"/>
  <w14:defaultImageDpi w14:val="300"/>
  <w15:docId w15:val="{2DA5389B-5E49-45DE-BB83-5AF42812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024965">
      <w:bodyDiv w:val="1"/>
      <w:marLeft w:val="0"/>
      <w:marRight w:val="0"/>
      <w:marTop w:val="0"/>
      <w:marBottom w:val="0"/>
      <w:divBdr>
        <w:top w:val="none" w:sz="0" w:space="0" w:color="auto"/>
        <w:left w:val="none" w:sz="0" w:space="0" w:color="auto"/>
        <w:bottom w:val="none" w:sz="0" w:space="0" w:color="auto"/>
        <w:right w:val="none" w:sz="0" w:space="0" w:color="auto"/>
      </w:divBdr>
    </w:div>
    <w:div w:id="2015570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JALONIYA</cp:lastModifiedBy>
  <cp:revision>2</cp:revision>
  <dcterms:created xsi:type="dcterms:W3CDTF">2013-12-23T23:15:00Z</dcterms:created>
  <dcterms:modified xsi:type="dcterms:W3CDTF">2024-11-05T23:32:00Z</dcterms:modified>
  <cp:category/>
</cp:coreProperties>
</file>